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51567-2025 i Hällefors kommun</w:t>
      </w:r>
    </w:p>
    <w:p>
      <w:r>
        <w:t>Detta dokument behandlar höga naturvärden i avverkningsanmälan A 51567-2025 i Hällefors kommun. Denna avverkningsanmälan inkom 2025-10-21 07:33:46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norsk näverlav (VU), dvärgbägarlav (NT), garnlav (NT), kolflarnlav (NT), spillkråka (NT, §4), talltita (NT, §4), tretåig hackspett (NT, §4), vedskivlav (NT), skuggblåslav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51567-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6596599, E 480412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