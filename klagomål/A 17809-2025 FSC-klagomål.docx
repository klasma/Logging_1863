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17809-2025 i Hällefors kommun</w:t>
      </w:r>
    </w:p>
    <w:p>
      <w:r>
        <w:t>Detta dokument behandlar höga naturvärden i avverkningsanmälan A 17809-2025 i Hällefors kommun. Denna avverkningsanmälan inkom 2025-04-11 13:23:40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spillkråka (NT, §4), korallblylav (S), stuplav (S), västlig hakmossa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17809-2025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6600785, E 477909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