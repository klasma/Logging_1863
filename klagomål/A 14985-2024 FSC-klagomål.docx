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14985-2024 i Hällefors kommun</w:t>
      </w:r>
    </w:p>
    <w:p>
      <w:r>
        <w:t>Detta dokument behandlar höga naturvärden i avverkningsanmälan A 14985-2024 i Hällefors kommun. Denna avverkningsanmälan inkom 2024-04-17 08:12:04 och omfattar 6,8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4985-2024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6638667, E 483234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