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55749-2024 i Hällefors kommun</w:t>
      </w:r>
    </w:p>
    <w:p>
      <w:r>
        <w:t>Detta dokument behandlar höga naturvärden i avverkningsanmälan A 55749-2024 i Hällefors kommun. Denna avverkningsanmälan inkom 2024-11-27 07:48:20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5749-2024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6643316, E 477363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